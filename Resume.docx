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DAAFC" w14:textId="77777777" w:rsidR="007E5505" w:rsidRDefault="00000000">
      <w:pPr>
        <w:pStyle w:val="Title"/>
      </w:pPr>
      <w:r>
        <w:t>Rohit Yadav</w:t>
      </w:r>
    </w:p>
    <w:p w14:paraId="52E55C03" w14:textId="42AA057D" w:rsidR="007E5505" w:rsidRDefault="00000000">
      <w:r>
        <w:t xml:space="preserve">Email: </w:t>
      </w:r>
      <w:r w:rsidR="00653896">
        <w:t>yrohitprem@gmail</w:t>
      </w:r>
      <w:r>
        <w:t xml:space="preserve">.com | GitHub: </w:t>
      </w:r>
      <w:hyperlink r:id="rId6" w:history="1">
        <w:r w:rsidR="00653896" w:rsidRPr="00C86EAC">
          <w:rPr>
            <w:rStyle w:val="Hyperlink"/>
          </w:rPr>
          <w:t>https://github.com/RohitYadavGG</w:t>
        </w:r>
      </w:hyperlink>
      <w:r w:rsidR="00653896">
        <w:t xml:space="preserve"> </w:t>
      </w:r>
      <w:r>
        <w:t>| Location: India</w:t>
      </w:r>
    </w:p>
    <w:p w14:paraId="4407D075" w14:textId="1786931D" w:rsidR="007E5505" w:rsidRDefault="00000000">
      <w:r>
        <w:t xml:space="preserve">LinkedIn: </w:t>
      </w:r>
      <w:hyperlink r:id="rId7" w:history="1">
        <w:r w:rsidR="00441F0B" w:rsidRPr="008F48A1">
          <w:rPr>
            <w:rStyle w:val="Hyperlink"/>
          </w:rPr>
          <w:t>https://www.linkedin.com/in/rohit-yadav-gg/</w:t>
        </w:r>
      </w:hyperlink>
      <w:r w:rsidR="00441F0B">
        <w:t xml:space="preserve"> </w:t>
      </w:r>
      <w:r>
        <w:t>| Phone: +91-</w:t>
      </w:r>
      <w:r w:rsidR="00653896">
        <w:t>7505978273</w:t>
      </w:r>
    </w:p>
    <w:p w14:paraId="7AD4EB85" w14:textId="77777777" w:rsidR="007E5505" w:rsidRDefault="00000000">
      <w:pPr>
        <w:pStyle w:val="Heading1"/>
      </w:pPr>
      <w:r>
        <w:t>Professional Summary</w:t>
      </w:r>
    </w:p>
    <w:p w14:paraId="555C5769" w14:textId="77777777" w:rsidR="007E5505" w:rsidRDefault="00000000">
      <w:r>
        <w:t>Passionate and results-driven Computer Science student with strong experience in building AI-powered applications, full-stack development, and data analysis. Quick learner, collaborative, and highly motivated to solve real-world problems using technology.</w:t>
      </w:r>
    </w:p>
    <w:p w14:paraId="529227FE" w14:textId="77777777" w:rsidR="007E5505" w:rsidRDefault="00000000">
      <w:pPr>
        <w:pStyle w:val="Heading1"/>
      </w:pPr>
      <w:r>
        <w:t>Technical Skills</w:t>
      </w:r>
    </w:p>
    <w:p w14:paraId="4C1514BD" w14:textId="77777777" w:rsidR="007E5505" w:rsidRDefault="00000000">
      <w:pPr>
        <w:pStyle w:val="ListBullet"/>
        <w:spacing w:after="40"/>
      </w:pPr>
      <w:r>
        <w:t>Programming: Python, Java (OOPs), C, JavaScript, PHP</w:t>
      </w:r>
    </w:p>
    <w:p w14:paraId="5FC96BDA" w14:textId="77777777" w:rsidR="007E5505" w:rsidRDefault="00000000">
      <w:pPr>
        <w:pStyle w:val="ListBullet"/>
        <w:spacing w:after="40"/>
      </w:pPr>
      <w:r>
        <w:t>Web Technologies: HTML, CSS, JavaScript, React, Flask, Flask-CORS</w:t>
      </w:r>
    </w:p>
    <w:p w14:paraId="4D3B7831" w14:textId="4373E14A" w:rsidR="007E5505" w:rsidRDefault="00000000">
      <w:pPr>
        <w:pStyle w:val="ListBullet"/>
        <w:spacing w:after="40"/>
      </w:pPr>
      <w:r>
        <w:t>Libraries/Tools: Pandas, NumPy, Matplotlib, OpenCV, TensorFlow (learning), Git</w:t>
      </w:r>
      <w:r w:rsidR="00653896">
        <w:t>-Hub</w:t>
      </w:r>
      <w:r>
        <w:t>, VS Code</w:t>
      </w:r>
    </w:p>
    <w:p w14:paraId="7D7EBC26" w14:textId="77777777" w:rsidR="007E5505" w:rsidRDefault="00000000">
      <w:pPr>
        <w:pStyle w:val="ListBullet"/>
        <w:spacing w:after="40"/>
      </w:pPr>
      <w:r>
        <w:t>Databases: MySQL</w:t>
      </w:r>
    </w:p>
    <w:p w14:paraId="02050188" w14:textId="77777777" w:rsidR="007E5505" w:rsidRDefault="00000000">
      <w:pPr>
        <w:pStyle w:val="ListBullet"/>
        <w:spacing w:after="40"/>
      </w:pPr>
      <w:r>
        <w:t>AI Tools: ChatGPT, Claude, Cursor, Huggingface, Gemini, AI Agents (exploring)</w:t>
      </w:r>
    </w:p>
    <w:p w14:paraId="15187E79" w14:textId="77777777" w:rsidR="007E5505" w:rsidRDefault="00000000">
      <w:pPr>
        <w:pStyle w:val="Heading1"/>
      </w:pPr>
      <w:r>
        <w:t>Projects</w:t>
      </w:r>
    </w:p>
    <w:p w14:paraId="67B8A70C" w14:textId="65EE04EB" w:rsidR="007E5505" w:rsidRDefault="00000000">
      <w:r>
        <w:rPr>
          <w:b/>
        </w:rPr>
        <w:t>AI Healthcare Chat</w:t>
      </w:r>
      <w:r w:rsidR="00653896">
        <w:rPr>
          <w:b/>
        </w:rPr>
        <w:t xml:space="preserve"> Model</w:t>
      </w:r>
    </w:p>
    <w:p w14:paraId="31ED65F4" w14:textId="1C5570D2" w:rsidR="007E5505" w:rsidRDefault="00000000">
      <w:pPr>
        <w:pStyle w:val="ListBullet"/>
        <w:spacing w:after="40"/>
      </w:pPr>
      <w:r>
        <w:t>Built an AI chat</w:t>
      </w:r>
      <w:r w:rsidR="00653896">
        <w:t xml:space="preserve"> model</w:t>
      </w:r>
      <w:r>
        <w:t xml:space="preserve"> using Apollo 1.5B model (HuggingFace), React frontend, Flask backend with CORS</w:t>
      </w:r>
    </w:p>
    <w:p w14:paraId="7B6D1F5F" w14:textId="77777777" w:rsidR="007E5505" w:rsidRDefault="00000000">
      <w:pPr>
        <w:pStyle w:val="ListBullet"/>
        <w:spacing w:after="40"/>
      </w:pPr>
      <w:r>
        <w:t>Identifies possible health issues based on user symptoms</w:t>
      </w:r>
    </w:p>
    <w:p w14:paraId="245988A2" w14:textId="77777777" w:rsidR="007E5505" w:rsidRDefault="00000000">
      <w:pPr>
        <w:pStyle w:val="ListBullet"/>
        <w:spacing w:after="40"/>
      </w:pPr>
      <w:r>
        <w:t>Handled entire development lifecycle: frontend, backend, integration, and testing</w:t>
      </w:r>
    </w:p>
    <w:p w14:paraId="19DB71EA" w14:textId="77777777" w:rsidR="007E5505" w:rsidRDefault="00000000">
      <w:pPr>
        <w:pStyle w:val="ListBullet"/>
        <w:spacing w:after="40"/>
      </w:pPr>
      <w:r>
        <w:t>Built to provide accessible and free AI healthcare assistance for all users</w:t>
      </w:r>
    </w:p>
    <w:p w14:paraId="12ADE74A" w14:textId="77777777" w:rsidR="007E5505" w:rsidRDefault="00000000">
      <w:r>
        <w:rPr>
          <w:b/>
        </w:rPr>
        <w:t>Heart Disease Prediction Model</w:t>
      </w:r>
    </w:p>
    <w:p w14:paraId="348ECE16" w14:textId="77777777" w:rsidR="007E5505" w:rsidRDefault="00000000">
      <w:pPr>
        <w:pStyle w:val="ListBullet"/>
        <w:spacing w:after="40"/>
      </w:pPr>
      <w:r>
        <w:t>Developed with team using Python to predict heart disease from user responses</w:t>
      </w:r>
    </w:p>
    <w:p w14:paraId="6584F16A" w14:textId="77777777" w:rsidR="007E5505" w:rsidRDefault="00000000">
      <w:pPr>
        <w:pStyle w:val="ListBullet"/>
        <w:spacing w:after="40"/>
      </w:pPr>
      <w:r>
        <w:t>Implemented data preprocessing, model training, and result analysis</w:t>
      </w:r>
    </w:p>
    <w:p w14:paraId="382E5E07" w14:textId="77777777" w:rsidR="007E5505" w:rsidRDefault="00000000">
      <w:pPr>
        <w:pStyle w:val="ListBullet"/>
        <w:spacing w:after="40"/>
      </w:pPr>
      <w:r>
        <w:t>Collaborative project showcasing data science and teamwork skills</w:t>
      </w:r>
    </w:p>
    <w:p w14:paraId="65DA094F" w14:textId="77777777" w:rsidR="007E5505" w:rsidRDefault="00000000">
      <w:pPr>
        <w:pStyle w:val="Heading1"/>
      </w:pPr>
      <w:r>
        <w:t>Education</w:t>
      </w:r>
    </w:p>
    <w:p w14:paraId="78A40293" w14:textId="433186F4" w:rsidR="007E5505" w:rsidRDefault="00000000">
      <w:r>
        <w:rPr>
          <w:b/>
        </w:rPr>
        <w:t xml:space="preserve">Bachelor of Computer </w:t>
      </w:r>
      <w:r w:rsidR="00653896">
        <w:rPr>
          <w:b/>
        </w:rPr>
        <w:t>Application</w:t>
      </w:r>
    </w:p>
    <w:p w14:paraId="4703AA4D" w14:textId="451F7419" w:rsidR="007E5505" w:rsidRDefault="00653896">
      <w:r>
        <w:t xml:space="preserve">Anand </w:t>
      </w:r>
      <w:r w:rsidRPr="00FD7990">
        <w:rPr>
          <w:bCs/>
        </w:rPr>
        <w:t>Engineering</w:t>
      </w:r>
      <w:r>
        <w:t xml:space="preserve"> College, India | Graduation: 2023- 2026</w:t>
      </w:r>
    </w:p>
    <w:p w14:paraId="72A93133" w14:textId="77777777" w:rsidR="007E5505" w:rsidRDefault="00000000">
      <w:pPr>
        <w:pStyle w:val="Heading1"/>
      </w:pPr>
      <w:r>
        <w:t>Soft Skills</w:t>
      </w:r>
    </w:p>
    <w:p w14:paraId="5FD15A93" w14:textId="77777777" w:rsidR="007E5505" w:rsidRDefault="00000000">
      <w:pPr>
        <w:pStyle w:val="ListBullet"/>
        <w:spacing w:after="40"/>
      </w:pPr>
      <w:r>
        <w:t>Problem-solving, Teamwork, Fast learner, Time management, Communication</w:t>
      </w:r>
    </w:p>
    <w:sectPr w:rsidR="007E55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1506646">
    <w:abstractNumId w:val="8"/>
  </w:num>
  <w:num w:numId="2" w16cid:durableId="1153717732">
    <w:abstractNumId w:val="6"/>
  </w:num>
  <w:num w:numId="3" w16cid:durableId="794442820">
    <w:abstractNumId w:val="5"/>
  </w:num>
  <w:num w:numId="4" w16cid:durableId="446315504">
    <w:abstractNumId w:val="4"/>
  </w:num>
  <w:num w:numId="5" w16cid:durableId="1325620381">
    <w:abstractNumId w:val="7"/>
  </w:num>
  <w:num w:numId="6" w16cid:durableId="924387518">
    <w:abstractNumId w:val="3"/>
  </w:num>
  <w:num w:numId="7" w16cid:durableId="1875844419">
    <w:abstractNumId w:val="2"/>
  </w:num>
  <w:num w:numId="8" w16cid:durableId="1256862108">
    <w:abstractNumId w:val="1"/>
  </w:num>
  <w:num w:numId="9" w16cid:durableId="1135877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74912"/>
    <w:rsid w:val="0029639D"/>
    <w:rsid w:val="00326F90"/>
    <w:rsid w:val="00441F0B"/>
    <w:rsid w:val="00653896"/>
    <w:rsid w:val="007E5505"/>
    <w:rsid w:val="007E78B1"/>
    <w:rsid w:val="00AA1D8D"/>
    <w:rsid w:val="00B47730"/>
    <w:rsid w:val="00CB0664"/>
    <w:rsid w:val="00FC693F"/>
    <w:rsid w:val="00FD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6ED07E"/>
  <w14:defaultImageDpi w14:val="300"/>
  <w15:docId w15:val="{460C59E5-0A05-402E-9844-22AF53DF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538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38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rohit-yadav-g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hitYadavG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Rohit Yadav</cp:lastModifiedBy>
  <cp:revision>4</cp:revision>
  <dcterms:created xsi:type="dcterms:W3CDTF">2025-07-22T16:58:00Z</dcterms:created>
  <dcterms:modified xsi:type="dcterms:W3CDTF">2025-07-22T17:05:00Z</dcterms:modified>
  <cp:category/>
</cp:coreProperties>
</file>